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№ ________ от __________</w:t>
        <w:br/>
        <w:br/>
        <w:t>Руководителю отдела безопасности</w:t>
        <w:br/>
        <w:t>ООО «ЭнергоТраст»</w:t>
        <w:br/>
        <w:br/>
        <w:t>Иванову А.А.</w:t>
        <w:br/>
        <w:br/>
      </w:r>
    </w:p>
    <w:p>
      <w:pPr>
        <w:pStyle w:val="Heading1"/>
      </w:pPr>
      <w:r>
        <w:t>З А Я В К А</w:t>
      </w:r>
    </w:p>
    <w:p>
      <w:r>
        <w:t>на допуск сотрудников</w:t>
        <w:br/>
        <w:br/>
        <w:t>В связи с необходимостью прошу оформить пропуска в офис по адресу: г. Казань, ул. Промышленная.</w:t>
        <w:br/>
        <w:br/>
        <w:t>Сотрудникам ООО «ТехПроект»</w:t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 п/п</w:t>
            </w:r>
          </w:p>
        </w:tc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Должность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Сидоров Петр Петрович</w:t>
            </w:r>
          </w:p>
        </w:tc>
        <w:tc>
          <w:tcPr>
            <w:tcW w:type="dxa" w:w="2880"/>
          </w:tcPr>
          <w:p>
            <w:r>
              <w:t>Инженер</w:t>
            </w:r>
          </w:p>
        </w:tc>
      </w:tr>
    </w:tbl>
    <w:p>
      <w:r>
        <w:br/>
        <w:t>Начальник отдела кадров</w:t>
        <w:br/>
        <w:br/>
        <w:t>_____________ / С.А. Лапшин 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