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№ ________ от __________</w:t>
        <w:br/>
        <w:br/>
        <w:t>Руководителю отдела безопасности</w:t>
        <w:br/>
        <w:t>ООО «ЭнергоТраст»</w:t>
        <w:br/>
        <w:br/>
        <w:t>Иванову А.А.</w:t>
        <w:br/>
        <w:br/>
      </w:r>
    </w:p>
    <w:p>
      <w:pPr>
        <w:pStyle w:val="Heading1"/>
      </w:pPr>
      <w:r>
        <w:t>З А Я В К А</w:t>
      </w:r>
    </w:p>
    <w:p>
      <w:r>
        <w:t>на оформление пропусков для сотрудников подрядной организации</w:t>
        <w:br/>
        <w:t>для прохода на территорию производственного комплекса ООО «ЭнергоТраст»</w:t>
        <w:br/>
        <w:br/>
        <w:t>В связи с выполнением договорных обязательств прошу оформить временные пропуска для доступа на объект по адресу: г. Казань, ул. Промышленная, д.10.</w:t>
        <w:br/>
        <w:br/>
        <w:t>Сотрудникам ООО «ТехПроект» на период с 05.08.2025 г. по 20.08.2025 г.</w:t>
        <w:br/>
        <w:t>(наименование подрядной организации)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 п/п</w:t>
            </w:r>
          </w:p>
        </w:tc>
        <w:tc>
          <w:tcPr>
            <w:tcW w:type="dxa" w:w="1440"/>
          </w:tcPr>
          <w:p>
            <w:r>
              <w:t>ФИО</w:t>
            </w:r>
          </w:p>
        </w:tc>
        <w:tc>
          <w:tcPr>
            <w:tcW w:type="dxa" w:w="1440"/>
          </w:tcPr>
          <w:p>
            <w:r>
              <w:t>Дата рождения</w:t>
            </w:r>
          </w:p>
        </w:tc>
        <w:tc>
          <w:tcPr>
            <w:tcW w:type="dxa" w:w="1440"/>
          </w:tcPr>
          <w:p>
            <w:r>
              <w:t>Должность</w:t>
            </w:r>
          </w:p>
        </w:tc>
        <w:tc>
          <w:tcPr>
            <w:tcW w:type="dxa" w:w="1440"/>
          </w:tcPr>
          <w:p>
            <w:r>
              <w:t>Номер документа</w:t>
            </w:r>
          </w:p>
        </w:tc>
        <w:tc>
          <w:tcPr>
            <w:tcW w:type="dxa" w:w="1440"/>
          </w:tcPr>
          <w:p>
            <w:r>
              <w:t>Подразделение/Кабинет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Сидоров Петр Петрович</w:t>
            </w:r>
          </w:p>
        </w:tc>
        <w:tc>
          <w:tcPr>
            <w:tcW w:type="dxa" w:w="1440"/>
          </w:tcPr>
          <w:p>
            <w:r>
              <w:t>11.11.1990 г.</w:t>
            </w:r>
          </w:p>
        </w:tc>
        <w:tc>
          <w:tcPr>
            <w:tcW w:type="dxa" w:w="1440"/>
          </w:tcPr>
          <w:p>
            <w:r>
              <w:t>Старший инженер по наладке оборудования</w:t>
            </w:r>
          </w:p>
        </w:tc>
        <w:tc>
          <w:tcPr>
            <w:tcW w:type="dxa" w:w="1440"/>
          </w:tcPr>
          <w:p>
            <w:r>
              <w:t>Паспорт 1234 567890, выдан ОВД г. Казани, дата выдачи 05.03.2015</w:t>
            </w:r>
          </w:p>
        </w:tc>
        <w:tc>
          <w:tcPr>
            <w:tcW w:type="dxa" w:w="1440"/>
          </w:tcPr>
          <w:p>
            <w:r>
              <w:t>203, 204</w:t>
            </w:r>
          </w:p>
        </w:tc>
      </w:tr>
    </w:tbl>
    <w:p>
      <w:r>
        <w:br/>
        <w:t>Начальник отдела кадров ООО «ТехПроект»</w:t>
        <w:br/>
        <w:br/>
        <w:t>_____________ / С.А. Лапшин /</w:t>
        <w:br/>
        <w:t>(подпись)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